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74EA8" w14:textId="6EE59494" w:rsidR="0046228A" w:rsidRPr="00F0496F" w:rsidRDefault="0046228A" w:rsidP="00F0496F">
      <w:pPr>
        <w:pStyle w:val="BodyText"/>
        <w:jc w:val="center"/>
        <w:rPr>
          <w:sz w:val="20"/>
          <w:szCs w:val="20"/>
        </w:rPr>
      </w:pPr>
      <w:r w:rsidRPr="00F0496F">
        <w:rPr>
          <w:sz w:val="20"/>
          <w:szCs w:val="20"/>
        </w:rPr>
        <w:t>Bhawana Bhati</w:t>
      </w:r>
    </w:p>
    <w:p w14:paraId="79D7CAE7" w14:textId="684EAF45" w:rsidR="00EB3521" w:rsidRPr="00F0496F" w:rsidRDefault="0046228A" w:rsidP="00F0496F">
      <w:pPr>
        <w:pStyle w:val="BodyText"/>
        <w:jc w:val="center"/>
        <w:rPr>
          <w:sz w:val="20"/>
          <w:szCs w:val="20"/>
        </w:rPr>
      </w:pPr>
      <w:r w:rsidRPr="00F0496F">
        <w:rPr>
          <w:sz w:val="20"/>
          <w:szCs w:val="20"/>
        </w:rPr>
        <w:t xml:space="preserve">Near bus stand </w:t>
      </w:r>
      <w:r w:rsidR="00000000" w:rsidRPr="00F0496F">
        <w:rPr>
          <w:sz w:val="20"/>
          <w:szCs w:val="20"/>
        </w:rPr>
        <w:t xml:space="preserve">| </w:t>
      </w:r>
      <w:proofErr w:type="spellStart"/>
      <w:r w:rsidR="00022E19" w:rsidRPr="00F0496F">
        <w:rPr>
          <w:sz w:val="20"/>
          <w:szCs w:val="20"/>
        </w:rPr>
        <w:t>J</w:t>
      </w:r>
      <w:r w:rsidRPr="00F0496F">
        <w:rPr>
          <w:sz w:val="20"/>
          <w:szCs w:val="20"/>
        </w:rPr>
        <w:t>aitaran</w:t>
      </w:r>
      <w:proofErr w:type="spellEnd"/>
      <w:r w:rsidR="00022E19" w:rsidRPr="00F0496F">
        <w:rPr>
          <w:sz w:val="20"/>
          <w:szCs w:val="20"/>
        </w:rPr>
        <w:t xml:space="preserve">, </w:t>
      </w:r>
      <w:proofErr w:type="gramStart"/>
      <w:r w:rsidRPr="00F0496F">
        <w:rPr>
          <w:sz w:val="20"/>
          <w:szCs w:val="20"/>
        </w:rPr>
        <w:t>Rajasthan</w:t>
      </w:r>
      <w:r w:rsidR="00000000" w:rsidRPr="00F0496F">
        <w:rPr>
          <w:sz w:val="20"/>
          <w:szCs w:val="20"/>
        </w:rPr>
        <w:t xml:space="preserve"> ,</w:t>
      </w:r>
      <w:proofErr w:type="gramEnd"/>
      <w:r w:rsidR="00000000" w:rsidRPr="00F0496F">
        <w:rPr>
          <w:sz w:val="20"/>
          <w:szCs w:val="20"/>
        </w:rPr>
        <w:t xml:space="preserve"> </w:t>
      </w:r>
      <w:r w:rsidRPr="00F0496F">
        <w:rPr>
          <w:sz w:val="20"/>
          <w:szCs w:val="20"/>
        </w:rPr>
        <w:t>306302</w:t>
      </w:r>
    </w:p>
    <w:p w14:paraId="668FFE65" w14:textId="699FF642" w:rsidR="00EB3521" w:rsidRPr="00F73810" w:rsidRDefault="00C40831" w:rsidP="00F73810">
      <w:pPr>
        <w:pStyle w:val="BodyText"/>
        <w:rPr>
          <w:sz w:val="18"/>
          <w:szCs w:val="18"/>
        </w:rPr>
      </w:pPr>
      <w:r w:rsidRPr="00F73810">
        <w:rPr>
          <w:sz w:val="18"/>
          <w:szCs w:val="18"/>
        </w:rPr>
        <w:t>b</w:t>
      </w:r>
      <w:r w:rsidR="0046228A" w:rsidRPr="00F73810">
        <w:rPr>
          <w:sz w:val="18"/>
          <w:szCs w:val="18"/>
        </w:rPr>
        <w:t>hawnabhati2004@gmail.com</w:t>
      </w:r>
      <w:r w:rsidR="00000000" w:rsidRPr="00F73810">
        <w:rPr>
          <w:sz w:val="18"/>
          <w:szCs w:val="18"/>
        </w:rPr>
        <w:t xml:space="preserve">| </w:t>
      </w:r>
      <w:r w:rsidR="0046228A" w:rsidRPr="00F73810">
        <w:rPr>
          <w:sz w:val="18"/>
          <w:szCs w:val="18"/>
        </w:rPr>
        <w:t>87697553268</w:t>
      </w:r>
      <w:r w:rsidR="0046228A">
        <w:t xml:space="preserve"> </w:t>
      </w:r>
      <w:r w:rsidR="00022E19">
        <w:t>|</w:t>
      </w:r>
      <w:r w:rsidR="00F73810" w:rsidRPr="00F73810">
        <w:t xml:space="preserve"> </w:t>
      </w:r>
      <w:hyperlink r:id="rId8" w:history="1">
        <w:r w:rsidR="00F73810" w:rsidRPr="00F73810">
          <w:rPr>
            <w:rStyle w:val="Hyperlink"/>
            <w:sz w:val="18"/>
            <w:szCs w:val="18"/>
          </w:rPr>
          <w:t>https://www.linkedin.com/in/bhawana-bhati-8b160a35a</w:t>
        </w:r>
      </w:hyperlink>
    </w:p>
    <w:p w14:paraId="3D1F59E9" w14:textId="77777777" w:rsidR="00EB3521" w:rsidRDefault="00000000" w:rsidP="00F73810">
      <w:pPr>
        <w:pStyle w:val="Heading2"/>
      </w:pPr>
      <w:r>
        <w:t>Career Objective</w:t>
      </w:r>
    </w:p>
    <w:p w14:paraId="27CD0694" w14:textId="1189EC5B" w:rsidR="0046228A" w:rsidRPr="00F73810" w:rsidRDefault="0046228A" w:rsidP="00F73810">
      <w:pPr>
        <w:rPr>
          <w:sz w:val="20"/>
          <w:szCs w:val="20"/>
        </w:rPr>
      </w:pPr>
      <w:r w:rsidRPr="00F73810">
        <w:rPr>
          <w:sz w:val="20"/>
          <w:szCs w:val="20"/>
        </w:rPr>
        <w:t>Detail-oriented and analytical Data Analyst with a strong foundation in statistics, data visualization, and business intelligence. Seeking to leverage proven skills in SQL, Python, and data storytelling to drive data-driven decision-making and uncover actionable insights at a forward-thinking organization. Eager to contribute to team success through hard work, creativity, and a passion for data.</w:t>
      </w:r>
    </w:p>
    <w:p w14:paraId="18C73F8B" w14:textId="77777777" w:rsidR="00EB3521" w:rsidRDefault="00000000" w:rsidP="00F73810">
      <w:pPr>
        <w:pStyle w:val="Heading2"/>
      </w:pPr>
      <w:r>
        <w:t>Key Skills &amp; Technical Expertise</w:t>
      </w:r>
    </w:p>
    <w:p w14:paraId="0ED8F407" w14:textId="621B8BB3" w:rsidR="00C40831" w:rsidRPr="00F73810" w:rsidRDefault="00C40831" w:rsidP="00F73810">
      <w:pPr>
        <w:rPr>
          <w:sz w:val="20"/>
          <w:szCs w:val="20"/>
        </w:rPr>
      </w:pPr>
      <w:r w:rsidRPr="00F73810">
        <w:rPr>
          <w:sz w:val="20"/>
          <w:szCs w:val="20"/>
        </w:rPr>
        <w:t xml:space="preserve">Python with libraries: </w:t>
      </w:r>
      <w:r w:rsidRPr="00F73810">
        <w:rPr>
          <w:i/>
          <w:iCs/>
          <w:sz w:val="20"/>
          <w:szCs w:val="20"/>
        </w:rPr>
        <w:t>NumPy</w:t>
      </w:r>
      <w:r w:rsidRPr="00F73810">
        <w:rPr>
          <w:sz w:val="20"/>
          <w:szCs w:val="20"/>
        </w:rPr>
        <w:t xml:space="preserve">, </w:t>
      </w:r>
      <w:r w:rsidRPr="00F73810">
        <w:rPr>
          <w:i/>
          <w:iCs/>
          <w:sz w:val="20"/>
          <w:szCs w:val="20"/>
        </w:rPr>
        <w:t>Pandas</w:t>
      </w:r>
      <w:r w:rsidRPr="00F73810">
        <w:rPr>
          <w:sz w:val="20"/>
          <w:szCs w:val="20"/>
        </w:rPr>
        <w:t xml:space="preserve">, </w:t>
      </w:r>
      <w:r w:rsidRPr="00F73810">
        <w:rPr>
          <w:i/>
          <w:iCs/>
          <w:sz w:val="20"/>
          <w:szCs w:val="20"/>
        </w:rPr>
        <w:t>Matplotlib</w:t>
      </w:r>
      <w:r w:rsidRPr="00F73810">
        <w:rPr>
          <w:sz w:val="20"/>
          <w:szCs w:val="20"/>
        </w:rPr>
        <w:t xml:space="preserve">, </w:t>
      </w:r>
      <w:r w:rsidRPr="00F73810">
        <w:rPr>
          <w:i/>
          <w:iCs/>
          <w:sz w:val="20"/>
          <w:szCs w:val="20"/>
        </w:rPr>
        <w:t>Seaborn</w:t>
      </w:r>
      <w:r w:rsidRPr="00F73810">
        <w:rPr>
          <w:sz w:val="20"/>
          <w:szCs w:val="20"/>
        </w:rPr>
        <w:br/>
      </w:r>
      <w:r w:rsidRPr="00F73810">
        <w:rPr>
          <w:rFonts w:ascii="Segoe UI Emoji" w:hAnsi="Segoe UI Emoji" w:cs="Segoe UI Emoji"/>
          <w:sz w:val="20"/>
          <w:szCs w:val="20"/>
        </w:rPr>
        <w:t>🔹</w:t>
      </w:r>
      <w:r w:rsidRPr="00F73810">
        <w:rPr>
          <w:sz w:val="20"/>
          <w:szCs w:val="20"/>
        </w:rPr>
        <w:t xml:space="preserve"> SQL, Excel, Power BI</w:t>
      </w:r>
      <w:r w:rsidRPr="00F73810">
        <w:rPr>
          <w:sz w:val="20"/>
          <w:szCs w:val="20"/>
        </w:rPr>
        <w:br/>
      </w:r>
      <w:r w:rsidRPr="00F73810">
        <w:rPr>
          <w:rFonts w:ascii="Segoe UI Emoji" w:hAnsi="Segoe UI Emoji" w:cs="Segoe UI Emoji"/>
          <w:sz w:val="20"/>
          <w:szCs w:val="20"/>
        </w:rPr>
        <w:t>🔹</w:t>
      </w:r>
      <w:r w:rsidRPr="00F73810">
        <w:rPr>
          <w:sz w:val="20"/>
          <w:szCs w:val="20"/>
        </w:rPr>
        <w:t xml:space="preserve"> Statistical Principles</w:t>
      </w:r>
      <w:r w:rsidRPr="00F73810">
        <w:rPr>
          <w:sz w:val="20"/>
          <w:szCs w:val="20"/>
        </w:rPr>
        <w:br/>
      </w:r>
      <w:r w:rsidRPr="00F73810">
        <w:rPr>
          <w:rFonts w:ascii="Segoe UI Emoji" w:hAnsi="Segoe UI Emoji" w:cs="Segoe UI Emoji"/>
          <w:sz w:val="20"/>
          <w:szCs w:val="20"/>
        </w:rPr>
        <w:t>🔹</w:t>
      </w:r>
      <w:r w:rsidRPr="00F73810">
        <w:rPr>
          <w:sz w:val="20"/>
          <w:szCs w:val="20"/>
        </w:rPr>
        <w:t xml:space="preserve"> Descriptive Statistics</w:t>
      </w:r>
    </w:p>
    <w:p w14:paraId="10C431F1" w14:textId="77777777" w:rsidR="00EB3521" w:rsidRDefault="00000000" w:rsidP="00F73810">
      <w:pPr>
        <w:pStyle w:val="Heading2"/>
      </w:pPr>
      <w:r>
        <w:t>Education</w:t>
      </w:r>
    </w:p>
    <w:p w14:paraId="51BCAFDC" w14:textId="2D16C8B3" w:rsidR="00EB3521" w:rsidRPr="00F73810" w:rsidRDefault="00000000" w:rsidP="00F73810">
      <w:pPr>
        <w:pStyle w:val="BodyText"/>
        <w:rPr>
          <w:sz w:val="20"/>
          <w:szCs w:val="20"/>
        </w:rPr>
      </w:pPr>
      <w:r w:rsidRPr="00F73810">
        <w:rPr>
          <w:sz w:val="20"/>
          <w:szCs w:val="20"/>
        </w:rPr>
        <w:t>🎓 Certification in [</w:t>
      </w:r>
      <w:r w:rsidR="003D3BED" w:rsidRPr="00F73810">
        <w:rPr>
          <w:sz w:val="20"/>
          <w:szCs w:val="20"/>
        </w:rPr>
        <w:t>Data Analyst</w:t>
      </w:r>
      <w:r w:rsidRPr="00F73810">
        <w:rPr>
          <w:sz w:val="20"/>
          <w:szCs w:val="20"/>
        </w:rPr>
        <w:t>] - TOPS Technologies, [Year]</w:t>
      </w:r>
    </w:p>
    <w:p w14:paraId="4EB3656F" w14:textId="6169BB21" w:rsidR="00EB3521" w:rsidRPr="00F73810" w:rsidRDefault="00000000" w:rsidP="00F73810">
      <w:pPr>
        <w:pStyle w:val="BodyText"/>
        <w:rPr>
          <w:sz w:val="20"/>
          <w:szCs w:val="20"/>
        </w:rPr>
      </w:pPr>
      <w:r w:rsidRPr="00F73810">
        <w:rPr>
          <w:sz w:val="20"/>
          <w:szCs w:val="20"/>
        </w:rPr>
        <w:t>🎓 Bachelor’s Degree in [</w:t>
      </w:r>
      <w:r w:rsidR="003D3BED" w:rsidRPr="00F73810">
        <w:rPr>
          <w:sz w:val="20"/>
          <w:szCs w:val="20"/>
        </w:rPr>
        <w:t>Computer Science</w:t>
      </w:r>
      <w:r w:rsidRPr="00F73810">
        <w:rPr>
          <w:sz w:val="20"/>
          <w:szCs w:val="20"/>
        </w:rPr>
        <w:t>] - [</w:t>
      </w:r>
      <w:r w:rsidR="003D3BED" w:rsidRPr="00F73810">
        <w:rPr>
          <w:sz w:val="20"/>
          <w:szCs w:val="20"/>
        </w:rPr>
        <w:t>RTU UNIVERSITY</w:t>
      </w:r>
      <w:r w:rsidRPr="00F73810">
        <w:rPr>
          <w:sz w:val="20"/>
          <w:szCs w:val="20"/>
        </w:rPr>
        <w:t>], [</w:t>
      </w:r>
      <w:r w:rsidR="003D3BED" w:rsidRPr="00F73810">
        <w:rPr>
          <w:sz w:val="20"/>
          <w:szCs w:val="20"/>
        </w:rPr>
        <w:t>2025</w:t>
      </w:r>
      <w:r w:rsidRPr="00F73810">
        <w:rPr>
          <w:sz w:val="20"/>
          <w:szCs w:val="20"/>
        </w:rPr>
        <w:t>]</w:t>
      </w:r>
    </w:p>
    <w:p w14:paraId="53473D59" w14:textId="77777777" w:rsidR="00EB3521" w:rsidRDefault="00000000" w:rsidP="00F73810">
      <w:pPr>
        <w:pStyle w:val="Heading2"/>
      </w:pPr>
      <w:r>
        <w:t>Projects &amp; Practical Assignments</w:t>
      </w:r>
    </w:p>
    <w:p w14:paraId="54CE5D3C" w14:textId="47479EC6" w:rsidR="00EB3521" w:rsidRPr="00F73810" w:rsidRDefault="00000000" w:rsidP="00F73810">
      <w:pPr>
        <w:pStyle w:val="Heading3"/>
        <w:rPr>
          <w:b w:val="0"/>
          <w:bCs w:val="0"/>
          <w:color w:val="000000" w:themeColor="text1"/>
          <w:sz w:val="20"/>
          <w:szCs w:val="20"/>
          <w:lang w:val="en-IN"/>
        </w:rPr>
      </w:pPr>
      <w:r>
        <w:rPr>
          <w:rFonts w:ascii="Segoe UI Emoji" w:hAnsi="Segoe UI Emoji" w:cs="Segoe UI Emoji"/>
        </w:rPr>
        <w:t>🔹</w:t>
      </w:r>
      <w:r>
        <w:t xml:space="preserve"> Project 1: </w:t>
      </w:r>
      <w:r w:rsidR="008508C5" w:rsidRPr="00F73810">
        <w:rPr>
          <w:b w:val="0"/>
          <w:bCs w:val="0"/>
          <w:color w:val="000000" w:themeColor="text1"/>
          <w:sz w:val="24"/>
          <w:szCs w:val="24"/>
        </w:rPr>
        <w:t>[</w:t>
      </w:r>
      <w:r w:rsidR="008508C5" w:rsidRPr="00F73810">
        <w:rPr>
          <w:b w:val="0"/>
          <w:bCs w:val="0"/>
          <w:color w:val="000000" w:themeColor="text1"/>
          <w:sz w:val="24"/>
          <w:szCs w:val="24"/>
          <w:lang w:val="en-IN"/>
        </w:rPr>
        <w:t>Kalyan Jewellers]</w:t>
      </w:r>
      <w:r w:rsidR="008508C5" w:rsidRPr="008508C5">
        <w:rPr>
          <w:b w:val="0"/>
          <w:bCs w:val="0"/>
          <w:color w:val="000000" w:themeColor="text1"/>
          <w:lang w:val="en-IN"/>
        </w:rPr>
        <w:br/>
      </w:r>
      <w:r w:rsidR="008508C5" w:rsidRPr="00F73810">
        <w:rPr>
          <w:rFonts w:ascii="Segoe UI Emoji" w:hAnsi="Segoe UI Emoji" w:cs="Segoe UI Emoji"/>
          <w:b w:val="0"/>
          <w:bCs w:val="0"/>
          <w:color w:val="000000" w:themeColor="text1"/>
          <w:sz w:val="20"/>
          <w:szCs w:val="20"/>
          <w:lang w:val="en-IN"/>
        </w:rPr>
        <w:t>📌</w:t>
      </w:r>
      <w:r w:rsidR="008508C5" w:rsidRPr="00F73810">
        <w:rPr>
          <w:b w:val="0"/>
          <w:bCs w:val="0"/>
          <w:color w:val="000000" w:themeColor="text1"/>
          <w:sz w:val="20"/>
          <w:szCs w:val="20"/>
          <w:lang w:val="en-IN"/>
        </w:rPr>
        <w:t xml:space="preserve"> Description</w:t>
      </w:r>
      <w:r w:rsidR="008508C5" w:rsidRPr="008508C5">
        <w:rPr>
          <w:b w:val="0"/>
          <w:bCs w:val="0"/>
          <w:color w:val="000000" w:themeColor="text1"/>
          <w:lang w:val="en-IN"/>
        </w:rPr>
        <w:t xml:space="preserve">: </w:t>
      </w:r>
      <w:r w:rsidR="008508C5" w:rsidRPr="00F73810">
        <w:rPr>
          <w:b w:val="0"/>
          <w:bCs w:val="0"/>
          <w:color w:val="000000" w:themeColor="text1"/>
          <w:sz w:val="20"/>
          <w:szCs w:val="20"/>
          <w:lang w:val="en-IN"/>
        </w:rPr>
        <w:t>Developed a program using loop concepts to apply different discounts based on customer categories.</w:t>
      </w:r>
      <w:r w:rsidR="008508C5" w:rsidRPr="00F73810">
        <w:rPr>
          <w:b w:val="0"/>
          <w:bCs w:val="0"/>
          <w:color w:val="000000" w:themeColor="text1"/>
          <w:sz w:val="20"/>
          <w:szCs w:val="20"/>
          <w:lang w:val="en-IN"/>
        </w:rPr>
        <w:br/>
        <w:t>• Females receive a specific discount on purchasing jewellery.</w:t>
      </w:r>
      <w:r w:rsidR="008508C5" w:rsidRPr="00F73810">
        <w:rPr>
          <w:b w:val="0"/>
          <w:bCs w:val="0"/>
          <w:color w:val="000000" w:themeColor="text1"/>
          <w:sz w:val="20"/>
          <w:szCs w:val="20"/>
          <w:lang w:val="en-IN"/>
        </w:rPr>
        <w:br/>
        <w:t>• Males and individuals above the age of 60 receive a higher discount.</w:t>
      </w:r>
      <w:r w:rsidR="008508C5" w:rsidRPr="00F73810">
        <w:rPr>
          <w:b w:val="0"/>
          <w:bCs w:val="0"/>
          <w:color w:val="000000" w:themeColor="text1"/>
          <w:sz w:val="20"/>
          <w:szCs w:val="20"/>
          <w:lang w:val="en-IN"/>
        </w:rPr>
        <w:br/>
        <w:t>• At the end, the program generates a bill in a proper format showing the final amount after</w:t>
      </w:r>
      <w:r w:rsidR="008508C5" w:rsidRPr="008508C5">
        <w:rPr>
          <w:b w:val="0"/>
          <w:bCs w:val="0"/>
          <w:color w:val="000000" w:themeColor="text1"/>
          <w:lang w:val="en-IN"/>
        </w:rPr>
        <w:t xml:space="preserve"> </w:t>
      </w:r>
      <w:r w:rsidR="008508C5" w:rsidRPr="00F73810">
        <w:rPr>
          <w:b w:val="0"/>
          <w:bCs w:val="0"/>
          <w:color w:val="000000" w:themeColor="text1"/>
          <w:sz w:val="20"/>
          <w:szCs w:val="20"/>
          <w:lang w:val="en-IN"/>
        </w:rPr>
        <w:t>discounts.</w:t>
      </w:r>
    </w:p>
    <w:p w14:paraId="0BDB994C" w14:textId="038558AF" w:rsidR="00EB3521" w:rsidRPr="00F73810" w:rsidRDefault="00000000" w:rsidP="00F73810">
      <w:pPr>
        <w:pStyle w:val="BodyText"/>
        <w:numPr>
          <w:ilvl w:val="0"/>
          <w:numId w:val="12"/>
        </w:numPr>
        <w:rPr>
          <w:sz w:val="20"/>
          <w:szCs w:val="20"/>
        </w:rPr>
      </w:pPr>
      <w:r w:rsidRPr="00F73810">
        <w:rPr>
          <w:sz w:val="20"/>
          <w:szCs w:val="20"/>
        </w:rPr>
        <w:t>Tools/Features: [</w:t>
      </w:r>
      <w:proofErr w:type="gramStart"/>
      <w:r w:rsidR="00C40831" w:rsidRPr="00F73810">
        <w:rPr>
          <w:sz w:val="20"/>
          <w:szCs w:val="20"/>
        </w:rPr>
        <w:t>Python ,conditional</w:t>
      </w:r>
      <w:proofErr w:type="gramEnd"/>
      <w:r w:rsidR="00C40831" w:rsidRPr="00F73810">
        <w:rPr>
          <w:sz w:val="20"/>
          <w:szCs w:val="20"/>
        </w:rPr>
        <w:t xml:space="preserve"> operator like etc.</w:t>
      </w:r>
      <w:r w:rsidRPr="00F73810">
        <w:rPr>
          <w:sz w:val="20"/>
          <w:szCs w:val="20"/>
        </w:rPr>
        <w:t>]</w:t>
      </w:r>
    </w:p>
    <w:p w14:paraId="6E1902EA" w14:textId="28ED681D" w:rsidR="00EB3521" w:rsidRDefault="00000000" w:rsidP="00F73810">
      <w:pPr>
        <w:pStyle w:val="Heading3"/>
      </w:pPr>
      <w:r>
        <w:t>🔹 Project 2: [</w:t>
      </w:r>
      <w:r w:rsidR="00C40831" w:rsidRPr="00C40831">
        <w:t>Movie ticke</w:t>
      </w:r>
      <w:r w:rsidR="00C40831">
        <w:t>t</w:t>
      </w:r>
      <w:r>
        <w:t>]</w:t>
      </w:r>
    </w:p>
    <w:p w14:paraId="6DC5F582" w14:textId="7FE360F7" w:rsidR="00C40831" w:rsidRPr="00F73810" w:rsidRDefault="00000000" w:rsidP="00F73810">
      <w:pPr>
        <w:pStyle w:val="BodyText"/>
        <w:rPr>
          <w:sz w:val="20"/>
          <w:szCs w:val="20"/>
        </w:rPr>
      </w:pPr>
      <w:r w:rsidRPr="00F73810">
        <w:rPr>
          <w:sz w:val="20"/>
          <w:szCs w:val="20"/>
        </w:rPr>
        <w:t>📌 Description:</w:t>
      </w:r>
      <w:r w:rsidR="00C40831" w:rsidRPr="00F73810">
        <w:rPr>
          <w:sz w:val="20"/>
          <w:szCs w:val="20"/>
        </w:rPr>
        <w:t xml:space="preserve"> </w:t>
      </w:r>
      <w:r w:rsidR="00C40831" w:rsidRPr="00F73810">
        <w:rPr>
          <w:sz w:val="20"/>
          <w:szCs w:val="20"/>
        </w:rPr>
        <w:t xml:space="preserve">• This is also a python project of a park where price of movie tickets will be higher on weekends and from Monday to Friday it will be normal. </w:t>
      </w:r>
    </w:p>
    <w:p w14:paraId="5091AD9D" w14:textId="0CDBF801" w:rsidR="00EB3521" w:rsidRPr="00F73810" w:rsidRDefault="00C40831" w:rsidP="00F73810">
      <w:pPr>
        <w:pStyle w:val="BodyText"/>
        <w:rPr>
          <w:sz w:val="20"/>
          <w:szCs w:val="20"/>
        </w:rPr>
      </w:pPr>
      <w:r w:rsidRPr="00F73810">
        <w:rPr>
          <w:sz w:val="20"/>
          <w:szCs w:val="20"/>
        </w:rPr>
        <w:t>• Automatically it will calculate and give us how much discount we will get for each different category</w:t>
      </w:r>
      <w:r w:rsidR="00000000" w:rsidRPr="00F73810">
        <w:rPr>
          <w:sz w:val="20"/>
          <w:szCs w:val="20"/>
        </w:rPr>
        <w:t>.</w:t>
      </w:r>
    </w:p>
    <w:p w14:paraId="7FBE3B5F" w14:textId="7A671EF6" w:rsidR="00EB3521" w:rsidRPr="00F73810" w:rsidRDefault="00000000" w:rsidP="00F73810">
      <w:pPr>
        <w:pStyle w:val="BodyText"/>
        <w:rPr>
          <w:sz w:val="20"/>
          <w:szCs w:val="20"/>
        </w:rPr>
      </w:pPr>
      <w:r w:rsidRPr="00F73810">
        <w:rPr>
          <w:sz w:val="20"/>
          <w:szCs w:val="20"/>
        </w:rPr>
        <w:t>🛠 Tools/Features: [</w:t>
      </w:r>
      <w:r w:rsidR="00C40831" w:rsidRPr="00F73810">
        <w:rPr>
          <w:sz w:val="20"/>
          <w:szCs w:val="20"/>
        </w:rPr>
        <w:t>python conditional if else etc.</w:t>
      </w:r>
      <w:r w:rsidRPr="00F73810">
        <w:rPr>
          <w:sz w:val="20"/>
          <w:szCs w:val="20"/>
        </w:rPr>
        <w:t>]</w:t>
      </w:r>
    </w:p>
    <w:p w14:paraId="67B760C5" w14:textId="3AC532F0" w:rsidR="00EB3521" w:rsidRDefault="00000000" w:rsidP="00F73810">
      <w:pPr>
        <w:pStyle w:val="Heading3"/>
      </w:pPr>
      <w:r>
        <w:t xml:space="preserve"> Project 3: [</w:t>
      </w:r>
      <w:r w:rsidR="00C40831" w:rsidRPr="00C40831">
        <w:t>OLA Project</w:t>
      </w:r>
      <w:r>
        <w:t>]</w:t>
      </w:r>
    </w:p>
    <w:p w14:paraId="7C923A7F" w14:textId="69C21D88" w:rsidR="009B7275" w:rsidRPr="00F73810" w:rsidRDefault="00000000" w:rsidP="00F73810">
      <w:pPr>
        <w:pStyle w:val="BodyText"/>
        <w:rPr>
          <w:sz w:val="20"/>
          <w:szCs w:val="20"/>
        </w:rPr>
      </w:pPr>
      <w:r w:rsidRPr="00F73810">
        <w:rPr>
          <w:sz w:val="20"/>
          <w:szCs w:val="20"/>
        </w:rPr>
        <w:t>📌 Description:</w:t>
      </w:r>
      <w:r w:rsidR="00C40831" w:rsidRPr="00F73810">
        <w:rPr>
          <w:sz w:val="20"/>
          <w:szCs w:val="20"/>
        </w:rPr>
        <w:t xml:space="preserve"> </w:t>
      </w:r>
      <w:r w:rsidR="009B7275" w:rsidRPr="00F73810">
        <w:rPr>
          <w:sz w:val="20"/>
          <w:szCs w:val="20"/>
        </w:rPr>
        <w:t>• In which two tables were made, passenger and driver, one table was fo</w:t>
      </w:r>
      <w:r w:rsidR="009B7275" w:rsidRPr="00F73810">
        <w:rPr>
          <w:sz w:val="20"/>
          <w:szCs w:val="20"/>
        </w:rPr>
        <w:t>reign</w:t>
      </w:r>
      <w:r w:rsidR="009B7275" w:rsidRPr="00F73810">
        <w:rPr>
          <w:sz w:val="20"/>
          <w:szCs w:val="20"/>
        </w:rPr>
        <w:t xml:space="preserve"> with the key, then a join query was run that which particular type of vehicle do we want to book. </w:t>
      </w:r>
    </w:p>
    <w:p w14:paraId="010855BD" w14:textId="26754985" w:rsidR="00EB3521" w:rsidRPr="00F73810" w:rsidRDefault="009B7275" w:rsidP="00F73810">
      <w:pPr>
        <w:pStyle w:val="BodyText"/>
        <w:rPr>
          <w:sz w:val="20"/>
          <w:szCs w:val="20"/>
        </w:rPr>
      </w:pPr>
      <w:r w:rsidRPr="00F73810">
        <w:rPr>
          <w:sz w:val="20"/>
          <w:szCs w:val="20"/>
        </w:rPr>
        <w:t>• how many drivers are available or not available, how many drivers are available for which particular location or with the driver or we used wildcard, did we use right join left join query</w:t>
      </w:r>
    </w:p>
    <w:p w14:paraId="37CDE3EA" w14:textId="0DFC536D" w:rsidR="00EB3521" w:rsidRPr="00F73810" w:rsidRDefault="00000000" w:rsidP="00F73810">
      <w:pPr>
        <w:pStyle w:val="BodyText"/>
        <w:rPr>
          <w:sz w:val="20"/>
          <w:szCs w:val="20"/>
        </w:rPr>
      </w:pPr>
      <w:r w:rsidRPr="00F73810">
        <w:rPr>
          <w:sz w:val="20"/>
          <w:szCs w:val="20"/>
        </w:rPr>
        <w:lastRenderedPageBreak/>
        <w:t xml:space="preserve">🛠 Tools/Features: </w:t>
      </w:r>
      <w:r w:rsidR="009B7275" w:rsidRPr="00F73810">
        <w:rPr>
          <w:sz w:val="20"/>
          <w:szCs w:val="20"/>
        </w:rPr>
        <w:t>[</w:t>
      </w:r>
      <w:proofErr w:type="spellStart"/>
      <w:r w:rsidR="009B7275" w:rsidRPr="00F73810">
        <w:rPr>
          <w:sz w:val="20"/>
          <w:szCs w:val="20"/>
        </w:rPr>
        <w:t>Mysql</w:t>
      </w:r>
      <w:proofErr w:type="spellEnd"/>
      <w:r w:rsidR="009B7275" w:rsidRPr="00F73810">
        <w:rPr>
          <w:sz w:val="20"/>
          <w:szCs w:val="20"/>
        </w:rPr>
        <w:t xml:space="preserve"> join </w:t>
      </w:r>
      <w:proofErr w:type="gramStart"/>
      <w:r w:rsidR="009B7275" w:rsidRPr="00F73810">
        <w:rPr>
          <w:sz w:val="20"/>
          <w:szCs w:val="20"/>
        </w:rPr>
        <w:t>query ,triggers</w:t>
      </w:r>
      <w:proofErr w:type="gramEnd"/>
      <w:r w:rsidRPr="00F73810">
        <w:rPr>
          <w:sz w:val="20"/>
          <w:szCs w:val="20"/>
        </w:rPr>
        <w:t>]</w:t>
      </w:r>
    </w:p>
    <w:p w14:paraId="63856ADA" w14:textId="77777777" w:rsidR="00EB3521" w:rsidRDefault="00000000" w:rsidP="00F73810">
      <w:pPr>
        <w:pStyle w:val="Heading2"/>
      </w:pPr>
      <w:r>
        <w:t>Certifications &amp; Achievements</w:t>
      </w:r>
    </w:p>
    <w:p w14:paraId="1061138D" w14:textId="53D9666D" w:rsidR="00EB3521" w:rsidRPr="00F73810" w:rsidRDefault="00000000" w:rsidP="00F73810">
      <w:pPr>
        <w:pStyle w:val="BodyText"/>
        <w:rPr>
          <w:sz w:val="20"/>
          <w:szCs w:val="20"/>
        </w:rPr>
      </w:pPr>
      <w:r>
        <w:t xml:space="preserve">🏅 </w:t>
      </w:r>
      <w:r w:rsidR="009B7275" w:rsidRPr="00F73810">
        <w:rPr>
          <w:sz w:val="20"/>
          <w:szCs w:val="20"/>
        </w:rPr>
        <w:t xml:space="preserve">RS-CIT </w:t>
      </w:r>
      <w:r w:rsidRPr="00F73810">
        <w:rPr>
          <w:sz w:val="20"/>
          <w:szCs w:val="20"/>
        </w:rPr>
        <w:t>Certification in [</w:t>
      </w:r>
      <w:r w:rsidR="009B7275" w:rsidRPr="00F73810">
        <w:rPr>
          <w:sz w:val="20"/>
          <w:szCs w:val="20"/>
        </w:rPr>
        <w:t>Computer field</w:t>
      </w:r>
      <w:r w:rsidRPr="00F73810">
        <w:rPr>
          <w:sz w:val="20"/>
          <w:szCs w:val="20"/>
        </w:rPr>
        <w:t>]</w:t>
      </w:r>
    </w:p>
    <w:p w14:paraId="7737C057" w14:textId="59F956BF" w:rsidR="00EB3521" w:rsidRPr="00F73810" w:rsidRDefault="00000000" w:rsidP="00F73810">
      <w:pPr>
        <w:pStyle w:val="BodyText"/>
        <w:rPr>
          <w:sz w:val="20"/>
          <w:szCs w:val="20"/>
        </w:rPr>
      </w:pPr>
      <w:r w:rsidRPr="00F73810">
        <w:rPr>
          <w:sz w:val="20"/>
          <w:szCs w:val="20"/>
        </w:rPr>
        <w:t>📜 [</w:t>
      </w:r>
      <w:r w:rsidR="009B7275" w:rsidRPr="00F73810">
        <w:rPr>
          <w:sz w:val="20"/>
          <w:szCs w:val="20"/>
        </w:rPr>
        <w:t xml:space="preserve">Gargi Certification from Rajasthan </w:t>
      </w:r>
      <w:proofErr w:type="gramStart"/>
      <w:r w:rsidR="009B7275" w:rsidRPr="00F73810">
        <w:rPr>
          <w:sz w:val="20"/>
          <w:szCs w:val="20"/>
        </w:rPr>
        <w:t xml:space="preserve">Government </w:t>
      </w:r>
      <w:r w:rsidRPr="00F73810">
        <w:rPr>
          <w:sz w:val="20"/>
          <w:szCs w:val="20"/>
        </w:rPr>
        <w:t>]</w:t>
      </w:r>
      <w:proofErr w:type="gramEnd"/>
    </w:p>
    <w:p w14:paraId="30DACBAF" w14:textId="77777777" w:rsidR="00EB3521" w:rsidRDefault="00000000" w:rsidP="00F73810">
      <w:pPr>
        <w:pStyle w:val="Heading2"/>
      </w:pPr>
      <w:r>
        <w:t>Strengths</w:t>
      </w:r>
    </w:p>
    <w:p w14:paraId="4C71A93A" w14:textId="68D9E0A4" w:rsidR="00D00DE6" w:rsidRPr="00F73810" w:rsidRDefault="00D00DE6" w:rsidP="00F73810">
      <w:pPr>
        <w:pStyle w:val="ListParagraph"/>
        <w:numPr>
          <w:ilvl w:val="0"/>
          <w:numId w:val="12"/>
        </w:numPr>
        <w:rPr>
          <w:sz w:val="20"/>
          <w:szCs w:val="20"/>
          <w:lang w:val="en-IN"/>
        </w:rPr>
      </w:pPr>
      <w:r w:rsidRPr="00F73810">
        <w:rPr>
          <w:sz w:val="20"/>
          <w:szCs w:val="20"/>
          <w:lang w:val="en-IN"/>
        </w:rPr>
        <w:t>Able to grasp new technologies and tools with ease.</w:t>
      </w:r>
    </w:p>
    <w:p w14:paraId="3F75FBC0" w14:textId="514FF02B" w:rsidR="00D00DE6" w:rsidRPr="00F73810" w:rsidRDefault="00D00DE6" w:rsidP="00F73810">
      <w:pPr>
        <w:pStyle w:val="ListParagraph"/>
        <w:numPr>
          <w:ilvl w:val="0"/>
          <w:numId w:val="12"/>
        </w:numPr>
        <w:rPr>
          <w:sz w:val="20"/>
          <w:szCs w:val="20"/>
          <w:lang w:val="en-IN"/>
        </w:rPr>
      </w:pPr>
      <w:r w:rsidRPr="00F73810">
        <w:rPr>
          <w:sz w:val="20"/>
          <w:szCs w:val="20"/>
          <w:lang w:val="en-IN"/>
        </w:rPr>
        <w:t>Never give up easily; consistently put in effort until the goal is achieved.</w:t>
      </w:r>
    </w:p>
    <w:p w14:paraId="2C47BAE2" w14:textId="7BAE7DEE" w:rsidR="00D00DE6" w:rsidRPr="00F73810" w:rsidRDefault="00D00DE6" w:rsidP="00F73810">
      <w:pPr>
        <w:pStyle w:val="ListParagraph"/>
        <w:numPr>
          <w:ilvl w:val="0"/>
          <w:numId w:val="12"/>
        </w:numPr>
        <w:rPr>
          <w:sz w:val="20"/>
          <w:szCs w:val="20"/>
          <w:lang w:val="en-IN"/>
        </w:rPr>
      </w:pPr>
      <w:r w:rsidRPr="00F73810">
        <w:rPr>
          <w:sz w:val="20"/>
          <w:szCs w:val="20"/>
          <w:lang w:val="en-IN"/>
        </w:rPr>
        <w:t>Enthusiastic about exploring and mastering emerging technologies.</w:t>
      </w:r>
    </w:p>
    <w:p w14:paraId="1F8B8480" w14:textId="3E0E41E3" w:rsidR="00D00DE6" w:rsidRPr="00F73810" w:rsidRDefault="00D00DE6" w:rsidP="00F73810">
      <w:pPr>
        <w:pStyle w:val="ListParagraph"/>
        <w:numPr>
          <w:ilvl w:val="0"/>
          <w:numId w:val="12"/>
        </w:numPr>
        <w:rPr>
          <w:sz w:val="20"/>
          <w:szCs w:val="20"/>
          <w:lang w:val="en-IN"/>
        </w:rPr>
      </w:pPr>
      <w:r w:rsidRPr="00F73810">
        <w:rPr>
          <w:sz w:val="20"/>
          <w:szCs w:val="20"/>
          <w:lang w:val="en-IN"/>
        </w:rPr>
        <w:t>Comfortable speaking with others clearly and confidently, without hesitation.</w:t>
      </w:r>
    </w:p>
    <w:p w14:paraId="0FCB564E" w14:textId="77777777" w:rsidR="00EB3521" w:rsidRDefault="00000000" w:rsidP="00F73810">
      <w:pPr>
        <w:pStyle w:val="Heading2"/>
      </w:pPr>
      <w:r>
        <w:t>Personal Information</w:t>
      </w:r>
    </w:p>
    <w:p w14:paraId="06BAB153" w14:textId="440268F2" w:rsidR="00EB3521" w:rsidRPr="00F73810" w:rsidRDefault="00000000" w:rsidP="00F73810">
      <w:pPr>
        <w:pStyle w:val="BodyText"/>
        <w:rPr>
          <w:sz w:val="20"/>
          <w:szCs w:val="20"/>
        </w:rPr>
      </w:pPr>
      <w:r w:rsidRPr="00F73810">
        <w:rPr>
          <w:sz w:val="20"/>
          <w:szCs w:val="20"/>
        </w:rPr>
        <w:t>🗣 Languages Known: English, Hindi</w:t>
      </w:r>
    </w:p>
    <w:p w14:paraId="43317F77" w14:textId="56126E88" w:rsidR="00EB3521" w:rsidRPr="00F73810" w:rsidRDefault="00000000" w:rsidP="00F73810">
      <w:pPr>
        <w:pStyle w:val="BodyText"/>
        <w:rPr>
          <w:sz w:val="20"/>
          <w:szCs w:val="20"/>
        </w:rPr>
      </w:pPr>
      <w:r w:rsidRPr="00F73810">
        <w:rPr>
          <w:sz w:val="20"/>
          <w:szCs w:val="20"/>
        </w:rPr>
        <w:t>🎯 Hobbies: [</w:t>
      </w:r>
      <w:proofErr w:type="gramStart"/>
      <w:r w:rsidR="00D00DE6" w:rsidRPr="00F73810">
        <w:rPr>
          <w:sz w:val="20"/>
          <w:szCs w:val="20"/>
        </w:rPr>
        <w:t xml:space="preserve">Dancing </w:t>
      </w:r>
      <w:r w:rsidR="00D00DE6" w:rsidRPr="00F73810">
        <w:rPr>
          <w:sz w:val="20"/>
          <w:szCs w:val="20"/>
        </w:rPr>
        <w:t>,</w:t>
      </w:r>
      <w:r w:rsidR="00D00DE6" w:rsidRPr="00F73810">
        <w:rPr>
          <w:sz w:val="20"/>
          <w:szCs w:val="20"/>
        </w:rPr>
        <w:t xml:space="preserve">Cooking </w:t>
      </w:r>
      <w:r w:rsidR="00D00DE6" w:rsidRPr="00F73810">
        <w:rPr>
          <w:sz w:val="20"/>
          <w:szCs w:val="20"/>
        </w:rPr>
        <w:t>,</w:t>
      </w:r>
      <w:r w:rsidR="00D00DE6" w:rsidRPr="00F73810">
        <w:rPr>
          <w:sz w:val="20"/>
          <w:szCs w:val="20"/>
        </w:rPr>
        <w:t>Adventure</w:t>
      </w:r>
      <w:proofErr w:type="gramEnd"/>
      <w:r w:rsidR="00D00DE6" w:rsidRPr="00F73810">
        <w:rPr>
          <w:sz w:val="20"/>
          <w:szCs w:val="20"/>
        </w:rPr>
        <w:t xml:space="preserve"> tri</w:t>
      </w:r>
      <w:r w:rsidR="00D00DE6" w:rsidRPr="00F73810">
        <w:rPr>
          <w:sz w:val="20"/>
          <w:szCs w:val="20"/>
        </w:rPr>
        <w:t>p</w:t>
      </w:r>
      <w:r w:rsidRPr="00F73810">
        <w:rPr>
          <w:sz w:val="20"/>
          <w:szCs w:val="20"/>
        </w:rPr>
        <w:t>]</w:t>
      </w:r>
    </w:p>
    <w:p w14:paraId="5CF3C88D" w14:textId="77777777" w:rsidR="00EB3521" w:rsidRDefault="00000000" w:rsidP="00F73810">
      <w:pPr>
        <w:pStyle w:val="Heading2"/>
      </w:pPr>
      <w:r>
        <w:t>Declaration</w:t>
      </w:r>
    </w:p>
    <w:p w14:paraId="0F61BEA3" w14:textId="77777777" w:rsidR="00EB3521" w:rsidRPr="00F73810" w:rsidRDefault="00000000" w:rsidP="00F73810">
      <w:pPr>
        <w:pStyle w:val="BodyText"/>
        <w:rPr>
          <w:sz w:val="20"/>
          <w:szCs w:val="20"/>
        </w:rPr>
      </w:pPr>
      <w:r w:rsidRPr="00F73810">
        <w:rPr>
          <w:sz w:val="20"/>
          <w:szCs w:val="20"/>
        </w:rPr>
        <w:t>I hereby declare that the information provided above is accurate to the best of my knowledge and belief.</w:t>
      </w:r>
    </w:p>
    <w:sectPr w:rsidR="00EB3521" w:rsidRPr="00F7381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E9F5C" w14:textId="77777777" w:rsidR="00A1170E" w:rsidRDefault="00A1170E" w:rsidP="00F73810">
      <w:pPr>
        <w:spacing w:after="0" w:line="240" w:lineRule="auto"/>
      </w:pPr>
      <w:r>
        <w:separator/>
      </w:r>
    </w:p>
  </w:endnote>
  <w:endnote w:type="continuationSeparator" w:id="0">
    <w:p w14:paraId="2D82A063" w14:textId="77777777" w:rsidR="00A1170E" w:rsidRDefault="00A1170E" w:rsidP="00F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FFD40" w14:textId="77777777" w:rsidR="00A1170E" w:rsidRDefault="00A1170E" w:rsidP="00F73810">
      <w:pPr>
        <w:spacing w:after="0" w:line="240" w:lineRule="auto"/>
      </w:pPr>
      <w:r>
        <w:separator/>
      </w:r>
    </w:p>
  </w:footnote>
  <w:footnote w:type="continuationSeparator" w:id="0">
    <w:p w14:paraId="69B51A4B" w14:textId="77777777" w:rsidR="00A1170E" w:rsidRDefault="00A1170E" w:rsidP="00F7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102AD"/>
    <w:multiLevelType w:val="hybridMultilevel"/>
    <w:tmpl w:val="9746F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163029"/>
    <w:multiLevelType w:val="hybridMultilevel"/>
    <w:tmpl w:val="88D6108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491C6EDF"/>
    <w:multiLevelType w:val="hybridMultilevel"/>
    <w:tmpl w:val="3B6C2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190311">
    <w:abstractNumId w:val="8"/>
  </w:num>
  <w:num w:numId="2" w16cid:durableId="483738856">
    <w:abstractNumId w:val="6"/>
  </w:num>
  <w:num w:numId="3" w16cid:durableId="1550611231">
    <w:abstractNumId w:val="5"/>
  </w:num>
  <w:num w:numId="4" w16cid:durableId="1747334967">
    <w:abstractNumId w:val="4"/>
  </w:num>
  <w:num w:numId="5" w16cid:durableId="2026904719">
    <w:abstractNumId w:val="7"/>
  </w:num>
  <w:num w:numId="6" w16cid:durableId="868834302">
    <w:abstractNumId w:val="3"/>
  </w:num>
  <w:num w:numId="7" w16cid:durableId="965357156">
    <w:abstractNumId w:val="2"/>
  </w:num>
  <w:num w:numId="8" w16cid:durableId="734283763">
    <w:abstractNumId w:val="1"/>
  </w:num>
  <w:num w:numId="9" w16cid:durableId="199126819">
    <w:abstractNumId w:val="0"/>
  </w:num>
  <w:num w:numId="10" w16cid:durableId="347605770">
    <w:abstractNumId w:val="10"/>
  </w:num>
  <w:num w:numId="11" w16cid:durableId="1508448560">
    <w:abstractNumId w:val="9"/>
  </w:num>
  <w:num w:numId="12" w16cid:durableId="7312702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E19"/>
    <w:rsid w:val="00034616"/>
    <w:rsid w:val="0006063C"/>
    <w:rsid w:val="0015074B"/>
    <w:rsid w:val="001E6ABF"/>
    <w:rsid w:val="0029639D"/>
    <w:rsid w:val="00326F90"/>
    <w:rsid w:val="003D3BED"/>
    <w:rsid w:val="0046228A"/>
    <w:rsid w:val="008508C5"/>
    <w:rsid w:val="009B7275"/>
    <w:rsid w:val="009D3D15"/>
    <w:rsid w:val="00A1170E"/>
    <w:rsid w:val="00AA1D8D"/>
    <w:rsid w:val="00B47730"/>
    <w:rsid w:val="00C40831"/>
    <w:rsid w:val="00CB0664"/>
    <w:rsid w:val="00D00DE6"/>
    <w:rsid w:val="00D554F4"/>
    <w:rsid w:val="00EB3521"/>
    <w:rsid w:val="00F0496F"/>
    <w:rsid w:val="00F738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B768C"/>
  <w14:defaultImageDpi w14:val="300"/>
  <w15:docId w15:val="{6507302B-FFD5-43E9-92E0-7DE5B85A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73810"/>
    <w:rPr>
      <w:color w:val="0000FF" w:themeColor="hyperlink"/>
      <w:u w:val="single"/>
    </w:rPr>
  </w:style>
  <w:style w:type="character" w:styleId="UnresolvedMention">
    <w:name w:val="Unresolved Mention"/>
    <w:basedOn w:val="DefaultParagraphFont"/>
    <w:uiPriority w:val="99"/>
    <w:semiHidden/>
    <w:unhideWhenUsed/>
    <w:rsid w:val="00F73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19298">
      <w:bodyDiv w:val="1"/>
      <w:marLeft w:val="0"/>
      <w:marRight w:val="0"/>
      <w:marTop w:val="0"/>
      <w:marBottom w:val="0"/>
      <w:divBdr>
        <w:top w:val="none" w:sz="0" w:space="0" w:color="auto"/>
        <w:left w:val="none" w:sz="0" w:space="0" w:color="auto"/>
        <w:bottom w:val="none" w:sz="0" w:space="0" w:color="auto"/>
        <w:right w:val="none" w:sz="0" w:space="0" w:color="auto"/>
      </w:divBdr>
    </w:div>
    <w:div w:id="526798324">
      <w:bodyDiv w:val="1"/>
      <w:marLeft w:val="0"/>
      <w:marRight w:val="0"/>
      <w:marTop w:val="0"/>
      <w:marBottom w:val="0"/>
      <w:divBdr>
        <w:top w:val="none" w:sz="0" w:space="0" w:color="auto"/>
        <w:left w:val="none" w:sz="0" w:space="0" w:color="auto"/>
        <w:bottom w:val="none" w:sz="0" w:space="0" w:color="auto"/>
        <w:right w:val="none" w:sz="0" w:space="0" w:color="auto"/>
      </w:divBdr>
    </w:div>
    <w:div w:id="653031416">
      <w:bodyDiv w:val="1"/>
      <w:marLeft w:val="0"/>
      <w:marRight w:val="0"/>
      <w:marTop w:val="0"/>
      <w:marBottom w:val="0"/>
      <w:divBdr>
        <w:top w:val="none" w:sz="0" w:space="0" w:color="auto"/>
        <w:left w:val="none" w:sz="0" w:space="0" w:color="auto"/>
        <w:bottom w:val="none" w:sz="0" w:space="0" w:color="auto"/>
        <w:right w:val="none" w:sz="0" w:space="0" w:color="auto"/>
      </w:divBdr>
    </w:div>
    <w:div w:id="1499074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wana-bhati-8b160a35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dunga ram</cp:lastModifiedBy>
  <cp:revision>4</cp:revision>
  <dcterms:created xsi:type="dcterms:W3CDTF">2025-04-27T14:03:00Z</dcterms:created>
  <dcterms:modified xsi:type="dcterms:W3CDTF">2025-04-27T18:51:00Z</dcterms:modified>
  <cp:category/>
</cp:coreProperties>
</file>